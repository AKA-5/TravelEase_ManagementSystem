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8D25F" w14:textId="565A236A" w:rsidR="0057171C" w:rsidRPr="00DE3CCE" w:rsidRDefault="009E0423">
      <w:pPr>
        <w:pStyle w:val="Heading1"/>
        <w:rPr>
          <w:rFonts w:asciiTheme="majorBidi" w:hAnsiTheme="majorBidi"/>
          <w:sz w:val="32"/>
          <w:szCs w:val="32"/>
        </w:rPr>
      </w:pPr>
      <w:r w:rsidRPr="00DE3CCE">
        <w:rPr>
          <w:rFonts w:asciiTheme="majorBidi" w:hAnsiTheme="majorBidi"/>
          <w:sz w:val="32"/>
          <w:szCs w:val="32"/>
        </w:rPr>
        <w:t>Relational Model for TravelEase</w:t>
      </w:r>
    </w:p>
    <w:p w14:paraId="12DB4B13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Traveler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1096"/>
        <w:gridCol w:w="774"/>
        <w:gridCol w:w="1194"/>
        <w:gridCol w:w="1487"/>
        <w:gridCol w:w="1206"/>
        <w:gridCol w:w="583"/>
        <w:gridCol w:w="1500"/>
        <w:gridCol w:w="1707"/>
        <w:gridCol w:w="1707"/>
      </w:tblGrid>
      <w:tr w:rsidR="00E41BFD" w:rsidRPr="00567B48" w14:paraId="1E8C66F4" w14:textId="196C8C06" w:rsidTr="00E41BFD">
        <w:trPr>
          <w:trHeight w:val="314"/>
        </w:trPr>
        <w:tc>
          <w:tcPr>
            <w:tcW w:w="1786" w:type="dxa"/>
          </w:tcPr>
          <w:p w14:paraId="7BA0670E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TravelerID</w:t>
            </w:r>
            <w:r w:rsidRPr="00567B48">
              <w:rPr>
                <w:rFonts w:asciiTheme="majorBidi" w:hAnsiTheme="majorBidi" w:cstheme="majorBidi"/>
              </w:rPr>
              <w:t xml:space="preserve"> (PK)</w:t>
            </w:r>
          </w:p>
        </w:tc>
        <w:tc>
          <w:tcPr>
            <w:tcW w:w="1096" w:type="dxa"/>
          </w:tcPr>
          <w:p w14:paraId="539E766D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FullName</w:t>
            </w:r>
          </w:p>
        </w:tc>
        <w:tc>
          <w:tcPr>
            <w:tcW w:w="774" w:type="dxa"/>
          </w:tcPr>
          <w:p w14:paraId="013214A2" w14:textId="48DF4F04" w:rsidR="00E41BFD" w:rsidRPr="00567B48" w:rsidRDefault="00E41BFD" w:rsidP="00C2409E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 xml:space="preserve">Email </w:t>
            </w:r>
          </w:p>
        </w:tc>
        <w:tc>
          <w:tcPr>
            <w:tcW w:w="1060" w:type="dxa"/>
          </w:tcPr>
          <w:p w14:paraId="794E46F1" w14:textId="7DFE9FDF" w:rsidR="00E41BFD" w:rsidRPr="00567B48" w:rsidRDefault="00670094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T</w:t>
            </w:r>
            <w:r w:rsidR="00E41BFD" w:rsidRPr="00567B48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487" w:type="dxa"/>
          </w:tcPr>
          <w:p w14:paraId="4B047F51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PhoneNumber</w:t>
            </w:r>
          </w:p>
        </w:tc>
        <w:tc>
          <w:tcPr>
            <w:tcW w:w="1206" w:type="dxa"/>
          </w:tcPr>
          <w:p w14:paraId="06951DDF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Nationality</w:t>
            </w:r>
          </w:p>
        </w:tc>
        <w:tc>
          <w:tcPr>
            <w:tcW w:w="583" w:type="dxa"/>
          </w:tcPr>
          <w:p w14:paraId="21A7A684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Age</w:t>
            </w:r>
          </w:p>
        </w:tc>
        <w:tc>
          <w:tcPr>
            <w:tcW w:w="1500" w:type="dxa"/>
          </w:tcPr>
          <w:p w14:paraId="36741668" w14:textId="77777777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AccountStatus</w:t>
            </w:r>
          </w:p>
        </w:tc>
        <w:tc>
          <w:tcPr>
            <w:tcW w:w="1707" w:type="dxa"/>
          </w:tcPr>
          <w:p w14:paraId="7946F8F3" w14:textId="66CF5B43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RegistrationDate</w:t>
            </w:r>
          </w:p>
        </w:tc>
        <w:tc>
          <w:tcPr>
            <w:tcW w:w="1707" w:type="dxa"/>
          </w:tcPr>
          <w:p w14:paraId="7444846A" w14:textId="6F022CC3" w:rsidR="00E41BFD" w:rsidRPr="00567B48" w:rsidRDefault="00E41BFD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LastLogin</w:t>
            </w:r>
          </w:p>
        </w:tc>
      </w:tr>
    </w:tbl>
    <w:p w14:paraId="2CDC8D66" w14:textId="0C1F4226" w:rsidR="004B2C38" w:rsidRPr="00567B48" w:rsidRDefault="004B2C38" w:rsidP="004B2C38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Preferences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2"/>
        <w:gridCol w:w="1242"/>
      </w:tblGrid>
      <w:tr w:rsidR="004B2C38" w:rsidRPr="00567B48" w14:paraId="10D25C6B" w14:textId="77777777" w:rsidTr="004B2C38">
        <w:trPr>
          <w:trHeight w:val="296"/>
        </w:trPr>
        <w:tc>
          <w:tcPr>
            <w:tcW w:w="4742" w:type="dxa"/>
          </w:tcPr>
          <w:p w14:paraId="35EC52D7" w14:textId="61F50C16" w:rsidR="004B2C38" w:rsidRPr="00567B48" w:rsidRDefault="004B2C38" w:rsidP="00C943D4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TravelerID (FK References Traveler(TravelerID))</w:t>
            </w:r>
          </w:p>
        </w:tc>
        <w:tc>
          <w:tcPr>
            <w:tcW w:w="1242" w:type="dxa"/>
          </w:tcPr>
          <w:p w14:paraId="4632E589" w14:textId="7D29AD98" w:rsidR="004B2C38" w:rsidRPr="00567B48" w:rsidRDefault="004B2C38" w:rsidP="00C943D4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Preference</w:t>
            </w:r>
          </w:p>
        </w:tc>
      </w:tr>
    </w:tbl>
    <w:p w14:paraId="0D2B3173" w14:textId="7B169845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Trip</w:t>
      </w:r>
    </w:p>
    <w:tbl>
      <w:tblPr>
        <w:tblStyle w:val="TableGrid"/>
        <w:tblW w:w="16308" w:type="dxa"/>
        <w:tblLook w:val="04A0" w:firstRow="1" w:lastRow="0" w:firstColumn="1" w:lastColumn="0" w:noHBand="0" w:noVBand="1"/>
      </w:tblPr>
      <w:tblGrid>
        <w:gridCol w:w="786"/>
        <w:gridCol w:w="604"/>
        <w:gridCol w:w="1300"/>
        <w:gridCol w:w="993"/>
        <w:gridCol w:w="936"/>
        <w:gridCol w:w="2249"/>
        <w:gridCol w:w="993"/>
        <w:gridCol w:w="947"/>
        <w:gridCol w:w="1541"/>
        <w:gridCol w:w="845"/>
        <w:gridCol w:w="1062"/>
        <w:gridCol w:w="1290"/>
        <w:gridCol w:w="2762"/>
      </w:tblGrid>
      <w:tr w:rsidR="00663701" w:rsidRPr="00567B48" w14:paraId="243985D3" w14:textId="77777777" w:rsidTr="00663701">
        <w:tc>
          <w:tcPr>
            <w:tcW w:w="786" w:type="dxa"/>
          </w:tcPr>
          <w:p w14:paraId="4B66832B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  <w:u w:val="single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  <w:u w:val="single"/>
              </w:rPr>
              <w:t>TripID (PK)</w:t>
            </w:r>
          </w:p>
        </w:tc>
        <w:tc>
          <w:tcPr>
            <w:tcW w:w="604" w:type="dxa"/>
          </w:tcPr>
          <w:p w14:paraId="36C2D520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Title</w:t>
            </w:r>
          </w:p>
        </w:tc>
        <w:tc>
          <w:tcPr>
            <w:tcW w:w="1300" w:type="dxa"/>
          </w:tcPr>
          <w:p w14:paraId="6B76F18F" w14:textId="3ACD4901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TDescription</w:t>
            </w:r>
          </w:p>
        </w:tc>
        <w:tc>
          <w:tcPr>
            <w:tcW w:w="993" w:type="dxa"/>
          </w:tcPr>
          <w:p w14:paraId="0D1A13E4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StartDate</w:t>
            </w:r>
          </w:p>
        </w:tc>
        <w:tc>
          <w:tcPr>
            <w:tcW w:w="936" w:type="dxa"/>
          </w:tcPr>
          <w:p w14:paraId="3C79CB39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EndDate</w:t>
            </w:r>
          </w:p>
        </w:tc>
        <w:tc>
          <w:tcPr>
            <w:tcW w:w="2249" w:type="dxa"/>
          </w:tcPr>
          <w:p w14:paraId="277628CB" w14:textId="2A26A434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PricePerPersonInDollars</w:t>
            </w:r>
          </w:p>
        </w:tc>
        <w:tc>
          <w:tcPr>
            <w:tcW w:w="993" w:type="dxa"/>
          </w:tcPr>
          <w:p w14:paraId="7B07BA7A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TripType</w:t>
            </w:r>
          </w:p>
        </w:tc>
        <w:tc>
          <w:tcPr>
            <w:tcW w:w="947" w:type="dxa"/>
          </w:tcPr>
          <w:p w14:paraId="7289C624" w14:textId="77777777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Capacity</w:t>
            </w:r>
          </w:p>
        </w:tc>
        <w:tc>
          <w:tcPr>
            <w:tcW w:w="1541" w:type="dxa"/>
          </w:tcPr>
          <w:p w14:paraId="2A833B9B" w14:textId="774DDB1E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DurationInDays</w:t>
            </w:r>
          </w:p>
        </w:tc>
        <w:tc>
          <w:tcPr>
            <w:tcW w:w="845" w:type="dxa"/>
          </w:tcPr>
          <w:p w14:paraId="07926BC6" w14:textId="70766D5F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TStatus</w:t>
            </w:r>
          </w:p>
        </w:tc>
        <w:tc>
          <w:tcPr>
            <w:tcW w:w="1062" w:type="dxa"/>
          </w:tcPr>
          <w:p w14:paraId="5A0B0C36" w14:textId="75FE825A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CreatedAt</w:t>
            </w:r>
          </w:p>
        </w:tc>
        <w:tc>
          <w:tcPr>
            <w:tcW w:w="1290" w:type="dxa"/>
          </w:tcPr>
          <w:p w14:paraId="0EF01B6D" w14:textId="6EEDF880" w:rsidR="00794BE1" w:rsidRPr="00567B48" w:rsidRDefault="00794BE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Accessibility</w:t>
            </w:r>
          </w:p>
        </w:tc>
        <w:tc>
          <w:tcPr>
            <w:tcW w:w="2762" w:type="dxa"/>
          </w:tcPr>
          <w:p w14:paraId="173D42D4" w14:textId="4E397FFE" w:rsidR="00794BE1" w:rsidRPr="00567B48" w:rsidRDefault="00794BE1" w:rsidP="0066370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567B48">
              <w:rPr>
                <w:rFonts w:asciiTheme="majorBidi" w:hAnsiTheme="majorBidi" w:cstheme="majorBidi"/>
                <w:sz w:val="20"/>
                <w:szCs w:val="20"/>
              </w:rPr>
              <w:t>OperatorID (FK References TourOperator(OperatorID))</w:t>
            </w:r>
          </w:p>
        </w:tc>
      </w:tr>
    </w:tbl>
    <w:p w14:paraId="356F2F98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TourOperator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3"/>
        <w:gridCol w:w="1597"/>
        <w:gridCol w:w="852"/>
        <w:gridCol w:w="1463"/>
        <w:gridCol w:w="766"/>
        <w:gridCol w:w="803"/>
        <w:gridCol w:w="1817"/>
        <w:gridCol w:w="1231"/>
      </w:tblGrid>
      <w:tr w:rsidR="001D3382" w:rsidRPr="00567B48" w14:paraId="0F03E049" w14:textId="35DE4E23" w:rsidTr="009D167C">
        <w:trPr>
          <w:trHeight w:val="377"/>
        </w:trPr>
        <w:tc>
          <w:tcPr>
            <w:tcW w:w="1823" w:type="dxa"/>
          </w:tcPr>
          <w:p w14:paraId="0C91B0A5" w14:textId="77777777" w:rsidR="001D3382" w:rsidRPr="00567B48" w:rsidRDefault="001D3382" w:rsidP="001D3382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OperatorID (PK)</w:t>
            </w:r>
          </w:p>
        </w:tc>
        <w:tc>
          <w:tcPr>
            <w:tcW w:w="1597" w:type="dxa"/>
          </w:tcPr>
          <w:p w14:paraId="4C326390" w14:textId="77777777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CompanyName</w:t>
            </w:r>
          </w:p>
        </w:tc>
        <w:tc>
          <w:tcPr>
            <w:tcW w:w="852" w:type="dxa"/>
          </w:tcPr>
          <w:p w14:paraId="442258F0" w14:textId="271820B6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463" w:type="dxa"/>
          </w:tcPr>
          <w:p w14:paraId="74BACFEB" w14:textId="2C0AF961" w:rsidR="001D3382" w:rsidRPr="00567B48" w:rsidRDefault="009D167C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TO</w:t>
            </w:r>
            <w:r w:rsidR="001D3382" w:rsidRPr="00567B48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766" w:type="dxa"/>
          </w:tcPr>
          <w:p w14:paraId="3DC75751" w14:textId="77777777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Phone</w:t>
            </w:r>
          </w:p>
        </w:tc>
        <w:tc>
          <w:tcPr>
            <w:tcW w:w="803" w:type="dxa"/>
          </w:tcPr>
          <w:p w14:paraId="3F183322" w14:textId="77777777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817" w:type="dxa"/>
          </w:tcPr>
          <w:p w14:paraId="46821E52" w14:textId="7B4676F0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RegistrationDate</w:t>
            </w:r>
          </w:p>
        </w:tc>
        <w:tc>
          <w:tcPr>
            <w:tcW w:w="1231" w:type="dxa"/>
          </w:tcPr>
          <w:p w14:paraId="2C686F28" w14:textId="594DD5B0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LastLogin</w:t>
            </w:r>
          </w:p>
        </w:tc>
      </w:tr>
    </w:tbl>
    <w:p w14:paraId="3E3A7EB8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ServiceProvider</w:t>
      </w:r>
    </w:p>
    <w:tbl>
      <w:tblPr>
        <w:tblStyle w:val="TableGrid"/>
        <w:tblW w:w="16226" w:type="dxa"/>
        <w:tblLook w:val="04A0" w:firstRow="1" w:lastRow="0" w:firstColumn="1" w:lastColumn="0" w:noHBand="0" w:noVBand="1"/>
      </w:tblPr>
      <w:tblGrid>
        <w:gridCol w:w="1799"/>
        <w:gridCol w:w="986"/>
        <w:gridCol w:w="913"/>
        <w:gridCol w:w="742"/>
        <w:gridCol w:w="1305"/>
        <w:gridCol w:w="2074"/>
        <w:gridCol w:w="1915"/>
        <w:gridCol w:w="1707"/>
        <w:gridCol w:w="1529"/>
        <w:gridCol w:w="1402"/>
        <w:gridCol w:w="1854"/>
      </w:tblGrid>
      <w:tr w:rsidR="00250701" w:rsidRPr="00567B48" w14:paraId="27851225" w14:textId="490CF6C8" w:rsidTr="00E35F49">
        <w:trPr>
          <w:trHeight w:val="332"/>
        </w:trPr>
        <w:tc>
          <w:tcPr>
            <w:tcW w:w="1799" w:type="dxa"/>
          </w:tcPr>
          <w:p w14:paraId="5BCB975B" w14:textId="77777777" w:rsidR="00250701" w:rsidRPr="00567B48" w:rsidRDefault="00250701" w:rsidP="00250701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ProviderID (PK)</w:t>
            </w:r>
          </w:p>
        </w:tc>
        <w:tc>
          <w:tcPr>
            <w:tcW w:w="986" w:type="dxa"/>
          </w:tcPr>
          <w:p w14:paraId="2C7A5C52" w14:textId="5ABDFB4F" w:rsidR="00250701" w:rsidRPr="00567B48" w:rsidRDefault="00E35F49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SP</w:t>
            </w:r>
            <w:r w:rsidR="00250701" w:rsidRPr="00567B48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913" w:type="dxa"/>
          </w:tcPr>
          <w:p w14:paraId="6D347C98" w14:textId="663665D5" w:rsidR="00250701" w:rsidRPr="00567B48" w:rsidRDefault="00E35F49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SP</w:t>
            </w:r>
            <w:r w:rsidR="00250701" w:rsidRPr="00567B48">
              <w:rPr>
                <w:rFonts w:asciiTheme="majorBidi" w:hAnsiTheme="majorBidi" w:cstheme="majorBidi"/>
              </w:rPr>
              <w:t>Type</w:t>
            </w:r>
          </w:p>
        </w:tc>
        <w:tc>
          <w:tcPr>
            <w:tcW w:w="742" w:type="dxa"/>
          </w:tcPr>
          <w:p w14:paraId="119CC603" w14:textId="77777777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305" w:type="dxa"/>
          </w:tcPr>
          <w:p w14:paraId="46651F0E" w14:textId="692F96B7" w:rsidR="00250701" w:rsidRPr="00567B48" w:rsidRDefault="00E35F49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SP</w:t>
            </w:r>
            <w:r w:rsidR="00250701" w:rsidRPr="00567B48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2074" w:type="dxa"/>
          </w:tcPr>
          <w:p w14:paraId="3711A86A" w14:textId="07D0A7DD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OnTimePerformance</w:t>
            </w:r>
          </w:p>
        </w:tc>
        <w:tc>
          <w:tcPr>
            <w:tcW w:w="1915" w:type="dxa"/>
          </w:tcPr>
          <w:p w14:paraId="3B76C6D2" w14:textId="0C5274C7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AverageRating</w:t>
            </w:r>
          </w:p>
        </w:tc>
        <w:tc>
          <w:tcPr>
            <w:tcW w:w="1707" w:type="dxa"/>
          </w:tcPr>
          <w:p w14:paraId="56B637BC" w14:textId="6273B3F6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RegistrationDate</w:t>
            </w:r>
          </w:p>
        </w:tc>
        <w:tc>
          <w:tcPr>
            <w:tcW w:w="1529" w:type="dxa"/>
          </w:tcPr>
          <w:p w14:paraId="30C10A29" w14:textId="22F3816D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LastLogin</w:t>
            </w:r>
          </w:p>
        </w:tc>
        <w:tc>
          <w:tcPr>
            <w:tcW w:w="1402" w:type="dxa"/>
          </w:tcPr>
          <w:p w14:paraId="72EBFFAF" w14:textId="3EBA8665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MaxCapacity</w:t>
            </w:r>
          </w:p>
        </w:tc>
        <w:tc>
          <w:tcPr>
            <w:tcW w:w="1854" w:type="dxa"/>
          </w:tcPr>
          <w:p w14:paraId="116437E1" w14:textId="4E1A6858" w:rsidR="00250701" w:rsidRPr="00567B48" w:rsidRDefault="00250701" w:rsidP="00250701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AvailableCapacity</w:t>
            </w:r>
          </w:p>
        </w:tc>
      </w:tr>
    </w:tbl>
    <w:p w14:paraId="5FA62D89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Booking</w:t>
      </w:r>
    </w:p>
    <w:tbl>
      <w:tblPr>
        <w:tblStyle w:val="TableGrid"/>
        <w:tblW w:w="16197" w:type="dxa"/>
        <w:tblLayout w:type="fixed"/>
        <w:tblLook w:val="04A0" w:firstRow="1" w:lastRow="0" w:firstColumn="1" w:lastColumn="0" w:noHBand="0" w:noVBand="1"/>
      </w:tblPr>
      <w:tblGrid>
        <w:gridCol w:w="4742"/>
        <w:gridCol w:w="3643"/>
        <w:gridCol w:w="1390"/>
        <w:gridCol w:w="1007"/>
        <w:gridCol w:w="2221"/>
        <w:gridCol w:w="3194"/>
      </w:tblGrid>
      <w:tr w:rsidR="00827BC3" w:rsidRPr="00567B48" w14:paraId="4DA0843A" w14:textId="77777777" w:rsidTr="00E320C8">
        <w:tc>
          <w:tcPr>
            <w:tcW w:w="4742" w:type="dxa"/>
          </w:tcPr>
          <w:p w14:paraId="5059C89E" w14:textId="5590F0A4" w:rsidR="00827BC3" w:rsidRPr="00567B48" w:rsidRDefault="00827BC3" w:rsidP="00827BC3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TravelerID (FK References Traveler(TravelerID))</w:t>
            </w:r>
          </w:p>
        </w:tc>
        <w:tc>
          <w:tcPr>
            <w:tcW w:w="3643" w:type="dxa"/>
          </w:tcPr>
          <w:p w14:paraId="7BA51136" w14:textId="346CB65F" w:rsidR="00827BC3" w:rsidRPr="00567B48" w:rsidRDefault="00827BC3" w:rsidP="00827BC3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TripID (FK References Trip(TripID))</w:t>
            </w:r>
          </w:p>
        </w:tc>
        <w:tc>
          <w:tcPr>
            <w:tcW w:w="1390" w:type="dxa"/>
          </w:tcPr>
          <w:p w14:paraId="0A8D08CC" w14:textId="209F6E7E" w:rsidR="00827BC3" w:rsidRPr="00567B48" w:rsidRDefault="00827BC3" w:rsidP="00827BC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BookingDate</w:t>
            </w:r>
          </w:p>
        </w:tc>
        <w:tc>
          <w:tcPr>
            <w:tcW w:w="1007" w:type="dxa"/>
          </w:tcPr>
          <w:p w14:paraId="5E8F09CC" w14:textId="6F7DE6F8" w:rsidR="00827BC3" w:rsidRPr="00567B48" w:rsidRDefault="00FF2BDF" w:rsidP="00827BC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B</w:t>
            </w:r>
            <w:r w:rsidR="00827BC3" w:rsidRPr="00567B48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2221" w:type="dxa"/>
          </w:tcPr>
          <w:p w14:paraId="4993F1C8" w14:textId="201C09E7" w:rsidR="00827BC3" w:rsidRPr="00567B48" w:rsidRDefault="00827BC3" w:rsidP="00827BC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AbandonmentReason</w:t>
            </w:r>
          </w:p>
        </w:tc>
        <w:tc>
          <w:tcPr>
            <w:tcW w:w="3194" w:type="dxa"/>
          </w:tcPr>
          <w:p w14:paraId="46B94BDF" w14:textId="2234D2D3" w:rsidR="00827BC3" w:rsidRPr="00567B48" w:rsidRDefault="00827BC3" w:rsidP="00827BC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PaymentID (FK References Payment(PaymentID))</w:t>
            </w:r>
          </w:p>
        </w:tc>
      </w:tr>
    </w:tbl>
    <w:p w14:paraId="133A167F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769"/>
        <w:gridCol w:w="1482"/>
        <w:gridCol w:w="1769"/>
        <w:gridCol w:w="965"/>
      </w:tblGrid>
      <w:tr w:rsidR="00C4000B" w:rsidRPr="00567B48" w14:paraId="6A7072D8" w14:textId="77777777" w:rsidTr="00C2409E">
        <w:tc>
          <w:tcPr>
            <w:tcW w:w="1811" w:type="dxa"/>
          </w:tcPr>
          <w:p w14:paraId="15576326" w14:textId="77777777" w:rsidR="00C4000B" w:rsidRPr="00567B48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PaymentID (PK)</w:t>
            </w:r>
          </w:p>
          <w:p w14:paraId="7AAAAAAF" w14:textId="77777777" w:rsidR="00205434" w:rsidRPr="00567B48" w:rsidRDefault="00205434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972" w:type="dxa"/>
          </w:tcPr>
          <w:p w14:paraId="6F64DE6B" w14:textId="1A4490DA" w:rsidR="00C4000B" w:rsidRPr="00567B48" w:rsidRDefault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Amount</w:t>
            </w:r>
            <w:r w:rsidR="00205434" w:rsidRPr="00567B48">
              <w:rPr>
                <w:rFonts w:asciiTheme="majorBidi" w:hAnsiTheme="majorBidi" w:cstheme="majorBidi"/>
              </w:rPr>
              <w:t>InDollars</w:t>
            </w:r>
          </w:p>
        </w:tc>
        <w:tc>
          <w:tcPr>
            <w:tcW w:w="1482" w:type="dxa"/>
          </w:tcPr>
          <w:p w14:paraId="0BB5A09E" w14:textId="77777777" w:rsidR="00C4000B" w:rsidRPr="00567B48" w:rsidRDefault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PaymentDate</w:t>
            </w:r>
          </w:p>
        </w:tc>
        <w:tc>
          <w:tcPr>
            <w:tcW w:w="1769" w:type="dxa"/>
          </w:tcPr>
          <w:p w14:paraId="51DF84EB" w14:textId="77777777" w:rsidR="00C4000B" w:rsidRPr="00567B48" w:rsidRDefault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PaymentMethod</w:t>
            </w:r>
          </w:p>
        </w:tc>
        <w:tc>
          <w:tcPr>
            <w:tcW w:w="965" w:type="dxa"/>
          </w:tcPr>
          <w:p w14:paraId="06FB1C11" w14:textId="239979ED" w:rsidR="00C4000B" w:rsidRPr="00567B48" w:rsidRDefault="00E35F49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</w:t>
            </w:r>
            <w:r w:rsidR="00C4000B" w:rsidRPr="00567B48">
              <w:rPr>
                <w:rFonts w:asciiTheme="majorBidi" w:hAnsiTheme="majorBidi" w:cstheme="majorBidi"/>
              </w:rPr>
              <w:t>Status</w:t>
            </w:r>
          </w:p>
        </w:tc>
      </w:tr>
    </w:tbl>
    <w:p w14:paraId="5694137F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ServiceAssignment</w:t>
      </w:r>
    </w:p>
    <w:tbl>
      <w:tblPr>
        <w:tblStyle w:val="TableGrid"/>
        <w:tblW w:w="11321" w:type="dxa"/>
        <w:tblLook w:val="04A0" w:firstRow="1" w:lastRow="0" w:firstColumn="1" w:lastColumn="0" w:noHBand="0" w:noVBand="1"/>
      </w:tblPr>
      <w:tblGrid>
        <w:gridCol w:w="3588"/>
        <w:gridCol w:w="5844"/>
        <w:gridCol w:w="1889"/>
      </w:tblGrid>
      <w:tr w:rsidR="00C4000B" w:rsidRPr="00567B48" w14:paraId="38C549BB" w14:textId="77777777" w:rsidTr="00C4000B">
        <w:trPr>
          <w:trHeight w:val="296"/>
        </w:trPr>
        <w:tc>
          <w:tcPr>
            <w:tcW w:w="3588" w:type="dxa"/>
          </w:tcPr>
          <w:p w14:paraId="4ADECFF3" w14:textId="7B2AB1C4" w:rsidR="00C4000B" w:rsidRPr="00567B48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TripID (FK ReferencesTrip(TripID))</w:t>
            </w:r>
          </w:p>
        </w:tc>
        <w:tc>
          <w:tcPr>
            <w:tcW w:w="5844" w:type="dxa"/>
          </w:tcPr>
          <w:p w14:paraId="60DC7B03" w14:textId="115EE23D" w:rsidR="00C4000B" w:rsidRPr="00567B48" w:rsidRDefault="00C4000B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ProviderID (FK References ServiceProvider(ProviderID))</w:t>
            </w:r>
          </w:p>
        </w:tc>
        <w:tc>
          <w:tcPr>
            <w:tcW w:w="1889" w:type="dxa"/>
          </w:tcPr>
          <w:p w14:paraId="056804D9" w14:textId="77777777" w:rsidR="00C4000B" w:rsidRPr="00567B48" w:rsidRDefault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Accepted</w:t>
            </w:r>
          </w:p>
        </w:tc>
      </w:tr>
    </w:tbl>
    <w:p w14:paraId="3A19F1EB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Review</w:t>
      </w:r>
    </w:p>
    <w:tbl>
      <w:tblPr>
        <w:tblStyle w:val="TableGrid"/>
        <w:tblW w:w="16046" w:type="dxa"/>
        <w:tblLook w:val="04A0" w:firstRow="1" w:lastRow="0" w:firstColumn="1" w:lastColumn="0" w:noHBand="0" w:noVBand="1"/>
      </w:tblPr>
      <w:tblGrid>
        <w:gridCol w:w="1651"/>
        <w:gridCol w:w="902"/>
        <w:gridCol w:w="1183"/>
        <w:gridCol w:w="1304"/>
        <w:gridCol w:w="4475"/>
        <w:gridCol w:w="2663"/>
        <w:gridCol w:w="3868"/>
      </w:tblGrid>
      <w:tr w:rsidR="00C4000B" w:rsidRPr="00567B48" w14:paraId="756C8A54" w14:textId="77777777" w:rsidTr="00071E32">
        <w:tc>
          <w:tcPr>
            <w:tcW w:w="1651" w:type="dxa"/>
          </w:tcPr>
          <w:p w14:paraId="74E3BF8E" w14:textId="77777777" w:rsidR="00C4000B" w:rsidRPr="00567B48" w:rsidRDefault="00C4000B" w:rsidP="00C4000B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ReviewID (PK)</w:t>
            </w:r>
          </w:p>
        </w:tc>
        <w:tc>
          <w:tcPr>
            <w:tcW w:w="902" w:type="dxa"/>
          </w:tcPr>
          <w:p w14:paraId="206B377E" w14:textId="7A0659EF" w:rsidR="00C4000B" w:rsidRPr="00567B48" w:rsidRDefault="00C4000B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1183" w:type="dxa"/>
          </w:tcPr>
          <w:p w14:paraId="1C62FDB9" w14:textId="60B52786" w:rsidR="00C4000B" w:rsidRPr="00567B48" w:rsidRDefault="00C4000B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1304" w:type="dxa"/>
          </w:tcPr>
          <w:p w14:paraId="08C3C339" w14:textId="7D9C9ACC" w:rsidR="00C4000B" w:rsidRPr="00567B48" w:rsidRDefault="00071E32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Review</w:t>
            </w:r>
            <w:r w:rsidR="00C4000B" w:rsidRPr="00567B48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4475" w:type="dxa"/>
          </w:tcPr>
          <w:p w14:paraId="60389402" w14:textId="405E9D42" w:rsidR="00C4000B" w:rsidRPr="00567B48" w:rsidRDefault="00C4000B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TravelerID (FK References Traveler(TravelerID))</w:t>
            </w:r>
          </w:p>
        </w:tc>
        <w:tc>
          <w:tcPr>
            <w:tcW w:w="2663" w:type="dxa"/>
          </w:tcPr>
          <w:p w14:paraId="75930071" w14:textId="2DDF6D5C" w:rsidR="00C4000B" w:rsidRPr="00567B48" w:rsidRDefault="00C4000B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TripID (FK References Trip(TripID))</w:t>
            </w:r>
          </w:p>
        </w:tc>
        <w:tc>
          <w:tcPr>
            <w:tcW w:w="3868" w:type="dxa"/>
          </w:tcPr>
          <w:p w14:paraId="2384E896" w14:textId="339C949E" w:rsidR="00C4000B" w:rsidRPr="00567B48" w:rsidRDefault="00C4000B" w:rsidP="00C4000B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ProviderID (FK References ServiceProvider(ProviderID))</w:t>
            </w:r>
          </w:p>
        </w:tc>
      </w:tr>
    </w:tbl>
    <w:p w14:paraId="058DEDBD" w14:textId="77777777" w:rsidR="0057171C" w:rsidRPr="00567B48" w:rsidRDefault="009E042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874"/>
        <w:gridCol w:w="1219"/>
        <w:gridCol w:w="1707"/>
        <w:gridCol w:w="1170"/>
      </w:tblGrid>
      <w:tr w:rsidR="001D3382" w:rsidRPr="00567B48" w14:paraId="159E27AA" w14:textId="7F7F0C91" w:rsidTr="002E1180">
        <w:trPr>
          <w:trHeight w:val="323"/>
        </w:trPr>
        <w:tc>
          <w:tcPr>
            <w:tcW w:w="1659" w:type="dxa"/>
          </w:tcPr>
          <w:p w14:paraId="3F769A6D" w14:textId="77777777" w:rsidR="001D3382" w:rsidRPr="00567B48" w:rsidRDefault="001D3382" w:rsidP="001D3382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AdminID (PK)</w:t>
            </w:r>
          </w:p>
        </w:tc>
        <w:tc>
          <w:tcPr>
            <w:tcW w:w="874" w:type="dxa"/>
          </w:tcPr>
          <w:p w14:paraId="440F2DE0" w14:textId="77777777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170" w:type="dxa"/>
          </w:tcPr>
          <w:p w14:paraId="155FC1E5" w14:textId="33105166" w:rsidR="001D3382" w:rsidRPr="00567B48" w:rsidRDefault="00071E3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</w:t>
            </w:r>
            <w:r w:rsidR="001D3382" w:rsidRPr="00567B48"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707" w:type="dxa"/>
          </w:tcPr>
          <w:p w14:paraId="2C4A2302" w14:textId="0EDB442A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RegistrationDate</w:t>
            </w:r>
          </w:p>
        </w:tc>
        <w:tc>
          <w:tcPr>
            <w:tcW w:w="1170" w:type="dxa"/>
          </w:tcPr>
          <w:p w14:paraId="48120678" w14:textId="0CD2A626" w:rsidR="001D3382" w:rsidRPr="00567B48" w:rsidRDefault="001D3382" w:rsidP="001D3382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LastLogin</w:t>
            </w:r>
          </w:p>
        </w:tc>
      </w:tr>
    </w:tbl>
    <w:p w14:paraId="6B97EA04" w14:textId="296AA7BE" w:rsidR="002E1180" w:rsidRPr="00567B48" w:rsidRDefault="002E1180" w:rsidP="002E1180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SupportTicket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133"/>
        <w:gridCol w:w="1243"/>
        <w:gridCol w:w="1168"/>
        <w:gridCol w:w="1414"/>
        <w:gridCol w:w="1830"/>
        <w:gridCol w:w="1421"/>
        <w:gridCol w:w="3279"/>
        <w:gridCol w:w="2927"/>
      </w:tblGrid>
      <w:tr w:rsidR="00106260" w:rsidRPr="00567B48" w14:paraId="21369F62" w14:textId="10FF27AC" w:rsidTr="00106260">
        <w:trPr>
          <w:trHeight w:val="323"/>
        </w:trPr>
        <w:tc>
          <w:tcPr>
            <w:tcW w:w="1659" w:type="dxa"/>
          </w:tcPr>
          <w:p w14:paraId="3DF979A3" w14:textId="0C0D89EA" w:rsidR="00106260" w:rsidRPr="00567B48" w:rsidRDefault="00106260" w:rsidP="003D4663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TicketID (PK)</w:t>
            </w:r>
          </w:p>
        </w:tc>
        <w:tc>
          <w:tcPr>
            <w:tcW w:w="876" w:type="dxa"/>
          </w:tcPr>
          <w:p w14:paraId="26BC487E" w14:textId="6EB75594" w:rsidR="00106260" w:rsidRPr="00567B48" w:rsidRDefault="00071E32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ST</w:t>
            </w:r>
            <w:r w:rsidR="00106260" w:rsidRPr="00567B48">
              <w:rPr>
                <w:rFonts w:asciiTheme="majorBidi" w:hAnsiTheme="majorBidi" w:cstheme="majorBidi"/>
              </w:rPr>
              <w:t>Subject</w:t>
            </w:r>
          </w:p>
        </w:tc>
        <w:tc>
          <w:tcPr>
            <w:tcW w:w="1170" w:type="dxa"/>
          </w:tcPr>
          <w:p w14:paraId="2035E14B" w14:textId="5E749EA4" w:rsidR="00106260" w:rsidRPr="00567B48" w:rsidRDefault="00071E32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ST</w:t>
            </w:r>
            <w:r w:rsidR="00106260" w:rsidRPr="00567B48">
              <w:rPr>
                <w:rFonts w:asciiTheme="majorBidi" w:hAnsiTheme="majorBidi" w:cstheme="majorBidi"/>
              </w:rPr>
              <w:t>Message</w:t>
            </w:r>
          </w:p>
        </w:tc>
        <w:tc>
          <w:tcPr>
            <w:tcW w:w="1170" w:type="dxa"/>
          </w:tcPr>
          <w:p w14:paraId="4E10B3B7" w14:textId="5C59310F" w:rsidR="00106260" w:rsidRPr="00567B48" w:rsidRDefault="00106260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CreatedAt</w:t>
            </w:r>
          </w:p>
        </w:tc>
        <w:tc>
          <w:tcPr>
            <w:tcW w:w="1414" w:type="dxa"/>
          </w:tcPr>
          <w:p w14:paraId="71CB5988" w14:textId="043EDD54" w:rsidR="00106260" w:rsidRPr="00567B48" w:rsidRDefault="00106260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RespondedAt</w:t>
            </w:r>
          </w:p>
        </w:tc>
        <w:tc>
          <w:tcPr>
            <w:tcW w:w="1830" w:type="dxa"/>
          </w:tcPr>
          <w:p w14:paraId="4B2BDD1F" w14:textId="401D803E" w:rsidR="00106260" w:rsidRPr="00567B48" w:rsidRDefault="00106260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ResponseMessage</w:t>
            </w:r>
          </w:p>
        </w:tc>
        <w:tc>
          <w:tcPr>
            <w:tcW w:w="1439" w:type="dxa"/>
          </w:tcPr>
          <w:p w14:paraId="01A3BD8E" w14:textId="00E50F70" w:rsidR="00106260" w:rsidRPr="00567B48" w:rsidRDefault="00813173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ST</w:t>
            </w:r>
            <w:r w:rsidR="00106260" w:rsidRPr="00567B48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3330" w:type="dxa"/>
          </w:tcPr>
          <w:p w14:paraId="3AD248F1" w14:textId="5F5C54F3" w:rsidR="00106260" w:rsidRPr="00567B48" w:rsidRDefault="00106260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TravelerID (FK References Traveler(TravelerID))</w:t>
            </w:r>
          </w:p>
        </w:tc>
        <w:tc>
          <w:tcPr>
            <w:tcW w:w="2939" w:type="dxa"/>
          </w:tcPr>
          <w:p w14:paraId="27A1BE83" w14:textId="3A8D7207" w:rsidR="00106260" w:rsidRPr="00567B48" w:rsidRDefault="00106260" w:rsidP="003D4663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OperatorID (FK References TourOperator(OperatorID))</w:t>
            </w:r>
          </w:p>
        </w:tc>
      </w:tr>
    </w:tbl>
    <w:p w14:paraId="6F646472" w14:textId="77777777" w:rsidR="0057171C" w:rsidRPr="00567B48" w:rsidRDefault="0057171C" w:rsidP="00031A20">
      <w:pPr>
        <w:rPr>
          <w:rFonts w:asciiTheme="majorBidi" w:hAnsiTheme="majorBidi" w:cstheme="majorBidi"/>
        </w:rPr>
      </w:pPr>
    </w:p>
    <w:p w14:paraId="14221803" w14:textId="77777777" w:rsidR="00BF61AF" w:rsidRPr="00567B48" w:rsidRDefault="00BF61AF" w:rsidP="00031A20">
      <w:pPr>
        <w:rPr>
          <w:rFonts w:asciiTheme="majorBidi" w:hAnsiTheme="majorBidi" w:cstheme="majorBidi"/>
        </w:rPr>
      </w:pPr>
    </w:p>
    <w:p w14:paraId="477FB606" w14:textId="27B33679" w:rsidR="00BF61AF" w:rsidRPr="00567B48" w:rsidRDefault="000A5DF3" w:rsidP="000A5DF3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Destination</w:t>
      </w:r>
    </w:p>
    <w:tbl>
      <w:tblPr>
        <w:tblStyle w:val="TableGrid"/>
        <w:tblW w:w="10849" w:type="dxa"/>
        <w:tblLook w:val="04A0" w:firstRow="1" w:lastRow="0" w:firstColumn="1" w:lastColumn="0" w:noHBand="0" w:noVBand="1"/>
      </w:tblPr>
      <w:tblGrid>
        <w:gridCol w:w="3563"/>
        <w:gridCol w:w="1463"/>
        <w:gridCol w:w="846"/>
        <w:gridCol w:w="1076"/>
        <w:gridCol w:w="1211"/>
        <w:gridCol w:w="1288"/>
        <w:gridCol w:w="1402"/>
      </w:tblGrid>
      <w:tr w:rsidR="00670094" w:rsidRPr="00567B48" w14:paraId="31C7561C" w14:textId="1645C416" w:rsidTr="00670094">
        <w:trPr>
          <w:trHeight w:val="323"/>
        </w:trPr>
        <w:tc>
          <w:tcPr>
            <w:tcW w:w="3643" w:type="dxa"/>
          </w:tcPr>
          <w:p w14:paraId="2CD2EECD" w14:textId="25E31B54" w:rsidR="00670094" w:rsidRPr="00567B48" w:rsidRDefault="00670094" w:rsidP="00A52896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TripID (FK References Trip(TripID))</w:t>
            </w:r>
          </w:p>
        </w:tc>
        <w:tc>
          <w:tcPr>
            <w:tcW w:w="1463" w:type="dxa"/>
          </w:tcPr>
          <w:p w14:paraId="03566650" w14:textId="5E883DD6" w:rsidR="00670094" w:rsidRPr="00567B48" w:rsidRDefault="00670094" w:rsidP="00A52896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DestinationID</w:t>
            </w:r>
          </w:p>
        </w:tc>
        <w:tc>
          <w:tcPr>
            <w:tcW w:w="855" w:type="dxa"/>
          </w:tcPr>
          <w:p w14:paraId="6EF17679" w14:textId="2AF281AD" w:rsidR="00670094" w:rsidRPr="00567B48" w:rsidRDefault="00670094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1081" w:type="dxa"/>
          </w:tcPr>
          <w:p w14:paraId="405AF778" w14:textId="5CB9A3F4" w:rsidR="00670094" w:rsidRPr="00567B48" w:rsidRDefault="00670094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1225" w:type="dxa"/>
          </w:tcPr>
          <w:p w14:paraId="7CD485A4" w14:textId="613FC1F2" w:rsidR="00670094" w:rsidRPr="00567B48" w:rsidRDefault="00670094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Region</w:t>
            </w:r>
          </w:p>
        </w:tc>
        <w:tc>
          <w:tcPr>
            <w:tcW w:w="1291" w:type="dxa"/>
          </w:tcPr>
          <w:p w14:paraId="0017D6A0" w14:textId="1ED0BF2D" w:rsidR="00670094" w:rsidRPr="00567B48" w:rsidRDefault="00670094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AddedDate</w:t>
            </w:r>
          </w:p>
        </w:tc>
        <w:tc>
          <w:tcPr>
            <w:tcW w:w="1291" w:type="dxa"/>
          </w:tcPr>
          <w:p w14:paraId="0D804621" w14:textId="17785E2D" w:rsidR="00670094" w:rsidRPr="00567B48" w:rsidRDefault="00B943F9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D</w:t>
            </w:r>
            <w:r w:rsidR="00670094" w:rsidRPr="00567B48">
              <w:rPr>
                <w:rFonts w:asciiTheme="majorBidi" w:hAnsiTheme="majorBidi" w:cstheme="majorBidi"/>
              </w:rPr>
              <w:t>Description</w:t>
            </w:r>
          </w:p>
        </w:tc>
      </w:tr>
    </w:tbl>
    <w:p w14:paraId="0A5DF4AC" w14:textId="6B253D6F" w:rsidR="00B66842" w:rsidRPr="00567B48" w:rsidRDefault="00B66842" w:rsidP="00B66842">
      <w:pPr>
        <w:pStyle w:val="Heading2"/>
        <w:rPr>
          <w:rFonts w:asciiTheme="majorBidi" w:hAnsiTheme="majorBidi"/>
        </w:rPr>
      </w:pPr>
      <w:r w:rsidRPr="00567B48">
        <w:rPr>
          <w:rFonts w:asciiTheme="majorBidi" w:hAnsiTheme="majorBidi"/>
        </w:rPr>
        <w:t>Wishlist</w:t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4742"/>
        <w:gridCol w:w="3643"/>
        <w:gridCol w:w="1218"/>
      </w:tblGrid>
      <w:tr w:rsidR="00234D44" w:rsidRPr="00567B48" w14:paraId="07F58609" w14:textId="77777777" w:rsidTr="005A21CA">
        <w:trPr>
          <w:trHeight w:val="323"/>
        </w:trPr>
        <w:tc>
          <w:tcPr>
            <w:tcW w:w="4742" w:type="dxa"/>
          </w:tcPr>
          <w:p w14:paraId="261912CF" w14:textId="7CC8A459" w:rsidR="00234D44" w:rsidRPr="00567B48" w:rsidRDefault="00234D44" w:rsidP="00A52896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TravelerID (FK References Traveler(TravelerID))</w:t>
            </w:r>
          </w:p>
        </w:tc>
        <w:tc>
          <w:tcPr>
            <w:tcW w:w="3643" w:type="dxa"/>
          </w:tcPr>
          <w:p w14:paraId="2AF35868" w14:textId="2DFBA1D8" w:rsidR="00234D44" w:rsidRPr="00567B48" w:rsidRDefault="00234D44" w:rsidP="00A52896">
            <w:pPr>
              <w:rPr>
                <w:rFonts w:asciiTheme="majorBidi" w:hAnsiTheme="majorBidi" w:cstheme="majorBidi"/>
                <w:u w:val="single"/>
              </w:rPr>
            </w:pPr>
            <w:r w:rsidRPr="00567B48">
              <w:rPr>
                <w:rFonts w:asciiTheme="majorBidi" w:hAnsiTheme="majorBidi" w:cstheme="majorBidi"/>
                <w:u w:val="single"/>
              </w:rPr>
              <w:t>TripID (FK References Trip(TripID))</w:t>
            </w:r>
          </w:p>
        </w:tc>
        <w:tc>
          <w:tcPr>
            <w:tcW w:w="1218" w:type="dxa"/>
          </w:tcPr>
          <w:p w14:paraId="54935304" w14:textId="431B99F8" w:rsidR="00234D44" w:rsidRPr="00567B48" w:rsidRDefault="00234D44" w:rsidP="00A52896">
            <w:pPr>
              <w:rPr>
                <w:rFonts w:asciiTheme="majorBidi" w:hAnsiTheme="majorBidi" w:cstheme="majorBidi"/>
              </w:rPr>
            </w:pPr>
            <w:r w:rsidRPr="00567B48">
              <w:rPr>
                <w:rFonts w:asciiTheme="majorBidi" w:hAnsiTheme="majorBidi" w:cstheme="majorBidi"/>
              </w:rPr>
              <w:t>AddedDate</w:t>
            </w:r>
          </w:p>
        </w:tc>
      </w:tr>
    </w:tbl>
    <w:p w14:paraId="77D2DE47" w14:textId="77777777" w:rsidR="00B66842" w:rsidRPr="00567B48" w:rsidRDefault="00B66842" w:rsidP="00B66842">
      <w:pPr>
        <w:rPr>
          <w:rFonts w:asciiTheme="majorBidi" w:hAnsiTheme="majorBidi" w:cstheme="majorBidi"/>
        </w:rPr>
      </w:pPr>
    </w:p>
    <w:sectPr w:rsidR="00B66842" w:rsidRPr="00567B48" w:rsidSect="002E1180">
      <w:pgSz w:w="16838" w:h="11906" w:orient="landscape" w:code="9"/>
      <w:pgMar w:top="0" w:right="432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479533">
    <w:abstractNumId w:val="8"/>
  </w:num>
  <w:num w:numId="2" w16cid:durableId="678502206">
    <w:abstractNumId w:val="6"/>
  </w:num>
  <w:num w:numId="3" w16cid:durableId="655837495">
    <w:abstractNumId w:val="5"/>
  </w:num>
  <w:num w:numId="4" w16cid:durableId="1490634732">
    <w:abstractNumId w:val="4"/>
  </w:num>
  <w:num w:numId="5" w16cid:durableId="840968151">
    <w:abstractNumId w:val="7"/>
  </w:num>
  <w:num w:numId="6" w16cid:durableId="1967814653">
    <w:abstractNumId w:val="3"/>
  </w:num>
  <w:num w:numId="7" w16cid:durableId="200091624">
    <w:abstractNumId w:val="2"/>
  </w:num>
  <w:num w:numId="8" w16cid:durableId="2049910318">
    <w:abstractNumId w:val="1"/>
  </w:num>
  <w:num w:numId="9" w16cid:durableId="5069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977"/>
    <w:rsid w:val="00031A20"/>
    <w:rsid w:val="00034616"/>
    <w:rsid w:val="0006063C"/>
    <w:rsid w:val="00071E32"/>
    <w:rsid w:val="0007532C"/>
    <w:rsid w:val="000A5DF3"/>
    <w:rsid w:val="00106260"/>
    <w:rsid w:val="0015074B"/>
    <w:rsid w:val="00155774"/>
    <w:rsid w:val="00167452"/>
    <w:rsid w:val="001D3382"/>
    <w:rsid w:val="00201ED3"/>
    <w:rsid w:val="00205434"/>
    <w:rsid w:val="00234D44"/>
    <w:rsid w:val="00250701"/>
    <w:rsid w:val="0029639D"/>
    <w:rsid w:val="002E1180"/>
    <w:rsid w:val="003028B0"/>
    <w:rsid w:val="00326F90"/>
    <w:rsid w:val="00350665"/>
    <w:rsid w:val="003945DF"/>
    <w:rsid w:val="003D45C6"/>
    <w:rsid w:val="004026F4"/>
    <w:rsid w:val="00432260"/>
    <w:rsid w:val="004B2C38"/>
    <w:rsid w:val="004D3548"/>
    <w:rsid w:val="004E0AFB"/>
    <w:rsid w:val="00567B48"/>
    <w:rsid w:val="0057171C"/>
    <w:rsid w:val="005A21CA"/>
    <w:rsid w:val="005D7555"/>
    <w:rsid w:val="00663701"/>
    <w:rsid w:val="00670094"/>
    <w:rsid w:val="00764F37"/>
    <w:rsid w:val="00794BE1"/>
    <w:rsid w:val="007953C0"/>
    <w:rsid w:val="007C6F40"/>
    <w:rsid w:val="00813173"/>
    <w:rsid w:val="00827BC3"/>
    <w:rsid w:val="008E6A7C"/>
    <w:rsid w:val="009445F9"/>
    <w:rsid w:val="00971F25"/>
    <w:rsid w:val="009D167C"/>
    <w:rsid w:val="009E0423"/>
    <w:rsid w:val="009E21E1"/>
    <w:rsid w:val="00A22CB6"/>
    <w:rsid w:val="00A76F89"/>
    <w:rsid w:val="00AA1D8D"/>
    <w:rsid w:val="00B47730"/>
    <w:rsid w:val="00B66842"/>
    <w:rsid w:val="00B777D2"/>
    <w:rsid w:val="00B943F9"/>
    <w:rsid w:val="00BF61AF"/>
    <w:rsid w:val="00C2409E"/>
    <w:rsid w:val="00C376AA"/>
    <w:rsid w:val="00C4000B"/>
    <w:rsid w:val="00CB0664"/>
    <w:rsid w:val="00CB2F15"/>
    <w:rsid w:val="00CD4125"/>
    <w:rsid w:val="00CF1656"/>
    <w:rsid w:val="00D336AA"/>
    <w:rsid w:val="00D82942"/>
    <w:rsid w:val="00DE3CCE"/>
    <w:rsid w:val="00E116B1"/>
    <w:rsid w:val="00E320C8"/>
    <w:rsid w:val="00E35F49"/>
    <w:rsid w:val="00E41BFD"/>
    <w:rsid w:val="00E6583A"/>
    <w:rsid w:val="00ED7C29"/>
    <w:rsid w:val="00FC693F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2E697"/>
  <w14:defaultImageDpi w14:val="300"/>
  <w15:docId w15:val="{BFCDD8D5-8167-44F8-872C-CF9F61AC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4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159</Words>
  <Characters>1542</Characters>
  <Application>Microsoft Office Word</Application>
  <DocSecurity>0</DocSecurity>
  <Lines>118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Fatik Bin Imran</cp:lastModifiedBy>
  <cp:revision>61</cp:revision>
  <dcterms:created xsi:type="dcterms:W3CDTF">2013-12-23T23:15:00Z</dcterms:created>
  <dcterms:modified xsi:type="dcterms:W3CDTF">2025-04-16T08:42:00Z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13fb4e3494c956b8676bcd62e2dcdad95d6c322adecb3b20ed253917fb688482</vt:lpwstr>
  </property>
</Properties>
</file>